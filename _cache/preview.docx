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B4CDB" w14:textId="77777777" w:rsidR="0065338F" w:rsidRDefault="00803757">
      <w:pPr>
        <w:jc w:val="center"/>
      </w:pPr>
      <w:bookmarkStart w:id="0" w:name="_GoBack"/>
      <w:r>
        <w:rPr>
          <w:b/>
        </w:rPr>
        <w:t>UNIVERSIDADE ESTADUAL DO PIAUÍ (UESPI)</w:t>
      </w:r>
    </w:p>
    <w:p w14:paraId="1E505975" w14:textId="77777777" w:rsidR="0065338F" w:rsidRDefault="00803757">
      <w:r>
        <w:br/>
      </w:r>
    </w:p>
    <w:p w14:paraId="0B84A690" w14:textId="77777777" w:rsidR="0065338F" w:rsidRDefault="0065338F">
      <w:pPr>
        <w:jc w:val="center"/>
      </w:pPr>
    </w:p>
    <w:p w14:paraId="7AF6999B" w14:textId="77777777" w:rsidR="0065338F" w:rsidRDefault="00803757">
      <w:r>
        <w:br/>
      </w:r>
      <w:r>
        <w:br/>
      </w:r>
    </w:p>
    <w:p w14:paraId="616FD175" w14:textId="77777777" w:rsidR="0065338F" w:rsidRDefault="0065338F">
      <w:pPr>
        <w:jc w:val="center"/>
      </w:pPr>
    </w:p>
    <w:p w14:paraId="19C362FA" w14:textId="77777777" w:rsidR="0065338F" w:rsidRDefault="00803757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ARAIOSES</w:t>
      </w:r>
      <w:r>
        <w:br/>
        <w:t>2025</w:t>
      </w:r>
    </w:p>
    <w:p w14:paraId="77B8D2C1" w14:textId="77777777" w:rsidR="0065338F" w:rsidRDefault="00803757">
      <w:r>
        <w:br w:type="page"/>
      </w:r>
    </w:p>
    <w:p w14:paraId="087A3053" w14:textId="77777777" w:rsidR="0065338F" w:rsidRDefault="0065338F">
      <w:pPr>
        <w:jc w:val="center"/>
      </w:pPr>
    </w:p>
    <w:p w14:paraId="529C9D85" w14:textId="77777777" w:rsidR="0065338F" w:rsidRDefault="00803757">
      <w:r>
        <w:br/>
      </w:r>
      <w:r>
        <w:br/>
      </w:r>
    </w:p>
    <w:p w14:paraId="5D53C816" w14:textId="77777777" w:rsidR="0065338F" w:rsidRDefault="0065338F">
      <w:pPr>
        <w:jc w:val="center"/>
      </w:pPr>
    </w:p>
    <w:p w14:paraId="722FECD9" w14:textId="77777777" w:rsidR="0065338F" w:rsidRDefault="00803757">
      <w:r>
        <w:br/>
      </w:r>
      <w:r>
        <w:br/>
      </w:r>
    </w:p>
    <w:p w14:paraId="339E4083" w14:textId="77777777" w:rsidR="0065338F" w:rsidRDefault="00803757">
      <w:pPr>
        <w:spacing w:line="240" w:lineRule="auto"/>
        <w:ind w:left="4535"/>
        <w:jc w:val="both"/>
      </w:pPr>
      <w:r>
        <w:t xml:space="preserve">Trabalho de Conclusão de Curso (TCC) apresentado ao curso de Bacharelado em Ciência da Computação da Universidade Estadual do Piauí (UESPI), como requisito parcial para a </w:t>
      </w:r>
      <w:r>
        <w:t>obtenção do título de Bacharel.</w:t>
      </w:r>
    </w:p>
    <w:p w14:paraId="591DA8D8" w14:textId="77777777" w:rsidR="0065338F" w:rsidRDefault="0065338F"/>
    <w:p w14:paraId="61E35CB4" w14:textId="77777777" w:rsidR="0065338F" w:rsidRDefault="00803757">
      <w:pPr>
        <w:spacing w:line="240" w:lineRule="auto"/>
        <w:ind w:left="4535"/>
        <w:jc w:val="both"/>
      </w:pPr>
      <w:r>
        <w:t xml:space="preserve">Orientador(a): </w:t>
      </w:r>
    </w:p>
    <w:p w14:paraId="6A68575B" w14:textId="77777777" w:rsidR="0065338F" w:rsidRDefault="00803757">
      <w:pPr>
        <w:jc w:val="center"/>
      </w:pPr>
      <w:r>
        <w:br/>
      </w:r>
      <w:r>
        <w:br/>
      </w:r>
      <w:r>
        <w:br/>
      </w:r>
      <w:r>
        <w:br/>
      </w:r>
      <w:r>
        <w:br/>
        <w:t>ARAIOSES</w:t>
      </w:r>
      <w:r>
        <w:br/>
        <w:t>2025</w:t>
      </w:r>
    </w:p>
    <w:p w14:paraId="3FEC2276" w14:textId="77777777" w:rsidR="0065338F" w:rsidRDefault="00803757">
      <w:r>
        <w:br w:type="page"/>
      </w:r>
    </w:p>
    <w:p w14:paraId="60F2F1FD" w14:textId="77777777" w:rsidR="0065338F" w:rsidRDefault="00803757">
      <w:pPr>
        <w:pStyle w:val="Ttulo1"/>
        <w:spacing w:before="240" w:after="120"/>
      </w:pPr>
      <w:r>
        <w:lastRenderedPageBreak/>
        <w:t xml:space="preserve"> </w:t>
      </w:r>
      <w:bookmarkStart w:id="1" w:name="_Toc208237137"/>
      <w:r>
        <w:t>RESUMO</w:t>
      </w:r>
      <w:bookmarkEnd w:id="1"/>
    </w:p>
    <w:p w14:paraId="633A710B" w14:textId="77777777" w:rsidR="0065338F" w:rsidRDefault="0065338F">
      <w:pPr>
        <w:spacing w:line="240" w:lineRule="auto"/>
        <w:jc w:val="both"/>
      </w:pPr>
    </w:p>
    <w:p w14:paraId="540F8FAE" w14:textId="77777777" w:rsidR="0065338F" w:rsidRDefault="0065338F"/>
    <w:p w14:paraId="7407FA7F" w14:textId="77777777" w:rsidR="0065338F" w:rsidRDefault="00803757">
      <w:r>
        <w:rPr>
          <w:b/>
        </w:rPr>
        <w:t xml:space="preserve">Palavras-chave: </w:t>
      </w:r>
      <w:r>
        <w:t>.</w:t>
      </w:r>
    </w:p>
    <w:p w14:paraId="7121D6BD" w14:textId="77777777" w:rsidR="0065338F" w:rsidRDefault="0065338F">
      <w:pPr>
        <w:sectPr w:rsidR="0065338F">
          <w:pgSz w:w="12240" w:h="15840"/>
          <w:pgMar w:top="1701" w:right="1134" w:bottom="1134" w:left="1701" w:header="720" w:footer="720" w:gutter="0"/>
          <w:cols w:space="720"/>
          <w:docGrid w:linePitch="360"/>
        </w:sectPr>
      </w:pPr>
    </w:p>
    <w:p w14:paraId="3A381390" w14:textId="77777777" w:rsidR="0065338F" w:rsidRDefault="00803757">
      <w:pPr>
        <w:pStyle w:val="Ttulo1"/>
        <w:spacing w:before="240" w:after="120"/>
      </w:pPr>
      <w:r>
        <w:lastRenderedPageBreak/>
        <w:t xml:space="preserve"> </w:t>
      </w:r>
      <w:bookmarkStart w:id="2" w:name="_Toc208237138"/>
      <w:r>
        <w:t>SUMÁRIO</w:t>
      </w:r>
      <w:bookmarkEnd w:id="2"/>
    </w:p>
    <w:sdt>
      <w:sdtPr>
        <w:id w:val="155961621"/>
      </w:sdtPr>
      <w:sdtEndPr/>
      <w:sdtContent>
        <w:p w14:paraId="010873D7" w14:textId="0F2577A9" w:rsidR="00803757" w:rsidRDefault="00803757">
          <w:pPr>
            <w:pStyle w:val="Sumrio1"/>
            <w:tabs>
              <w:tab w:val="right" w:leader="dot" w:pos="9395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8237137" w:history="1">
            <w:r w:rsidRPr="00540437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0A911" w14:textId="13470C99" w:rsidR="00803757" w:rsidRDefault="00803757">
          <w:pPr>
            <w:pStyle w:val="Sumrio1"/>
            <w:tabs>
              <w:tab w:val="right" w:leader="dot" w:pos="9395"/>
            </w:tabs>
            <w:rPr>
              <w:noProof/>
            </w:rPr>
          </w:pPr>
          <w:hyperlink w:anchor="_Toc208237138" w:history="1">
            <w:r w:rsidRPr="00540437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2C039" w14:textId="3C9E7C85" w:rsidR="00803757" w:rsidRDefault="00803757">
          <w:pPr>
            <w:pStyle w:val="Sumrio1"/>
            <w:tabs>
              <w:tab w:val="right" w:leader="dot" w:pos="9395"/>
            </w:tabs>
            <w:rPr>
              <w:noProof/>
            </w:rPr>
          </w:pPr>
          <w:hyperlink w:anchor="_Toc208237139" w:history="1">
            <w:r w:rsidRPr="00540437">
              <w:rPr>
                <w:rStyle w:val="Hyperlink"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54836" w14:textId="5166B0D7" w:rsidR="00803757" w:rsidRDefault="00803757">
          <w:pPr>
            <w:pStyle w:val="Sumrio1"/>
            <w:tabs>
              <w:tab w:val="right" w:leader="dot" w:pos="9395"/>
            </w:tabs>
            <w:rPr>
              <w:noProof/>
            </w:rPr>
          </w:pPr>
          <w:hyperlink w:anchor="_Toc208237140" w:history="1">
            <w:r w:rsidRPr="00540437">
              <w:rPr>
                <w:rStyle w:val="Hyperlink"/>
                <w:noProof/>
              </w:rPr>
              <w:t>2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0230D" w14:textId="05838CF5" w:rsidR="00803757" w:rsidRDefault="00803757">
          <w:pPr>
            <w:pStyle w:val="Sumrio1"/>
            <w:tabs>
              <w:tab w:val="right" w:leader="dot" w:pos="9395"/>
            </w:tabs>
            <w:rPr>
              <w:noProof/>
            </w:rPr>
          </w:pPr>
          <w:hyperlink w:anchor="_Toc208237141" w:history="1">
            <w:r w:rsidRPr="00540437">
              <w:rPr>
                <w:rStyle w:val="Hyperlink"/>
                <w:noProof/>
              </w:rPr>
              <w:t>3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5EA0" w14:textId="02B8194C" w:rsidR="00803757" w:rsidRDefault="00803757">
          <w:pPr>
            <w:pStyle w:val="Sumrio1"/>
            <w:tabs>
              <w:tab w:val="right" w:leader="dot" w:pos="9395"/>
            </w:tabs>
            <w:rPr>
              <w:noProof/>
            </w:rPr>
          </w:pPr>
          <w:hyperlink w:anchor="_Toc208237142" w:history="1">
            <w:r w:rsidRPr="00540437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33B61" w14:textId="29A3DCBE" w:rsidR="0065338F" w:rsidRDefault="00803757">
          <w:r>
            <w:fldChar w:fldCharType="end"/>
          </w:r>
        </w:p>
      </w:sdtContent>
    </w:sdt>
    <w:p w14:paraId="5819B754" w14:textId="77777777" w:rsidR="0065338F" w:rsidRDefault="00803757">
      <w:r>
        <w:br w:type="page"/>
      </w:r>
    </w:p>
    <w:p w14:paraId="6D9AE91B" w14:textId="77777777" w:rsidR="0065338F" w:rsidRDefault="00803757">
      <w:pPr>
        <w:pStyle w:val="Ttulo1"/>
        <w:spacing w:before="240" w:after="120"/>
      </w:pPr>
      <w:bookmarkStart w:id="3" w:name="_Toc208237139"/>
      <w:r>
        <w:lastRenderedPageBreak/>
        <w:t>1 INTRODUÇÃO</w:t>
      </w:r>
      <w:bookmarkEnd w:id="3"/>
    </w:p>
    <w:p w14:paraId="6AED979C" w14:textId="77777777" w:rsidR="0065338F" w:rsidRDefault="00803757">
      <w:pPr>
        <w:pStyle w:val="Ttulo1"/>
        <w:spacing w:before="240" w:after="120"/>
      </w:pPr>
      <w:bookmarkStart w:id="4" w:name="_Toc208237140"/>
      <w:r>
        <w:t>2 DESENVOLVIMENTO</w:t>
      </w:r>
      <w:bookmarkEnd w:id="4"/>
    </w:p>
    <w:p w14:paraId="37DE1D9B" w14:textId="77777777" w:rsidR="0065338F" w:rsidRDefault="00803757">
      <w:pPr>
        <w:pStyle w:val="Ttulo1"/>
        <w:spacing w:before="240" w:after="120"/>
      </w:pPr>
      <w:bookmarkStart w:id="5" w:name="_Toc208237141"/>
      <w:r>
        <w:t>3 CONCLUSÃO</w:t>
      </w:r>
      <w:bookmarkEnd w:id="5"/>
    </w:p>
    <w:p w14:paraId="5F22865E" w14:textId="77777777" w:rsidR="0065338F" w:rsidRDefault="0065338F">
      <w:pPr>
        <w:sectPr w:rsidR="0065338F">
          <w:headerReference w:type="default" r:id="rId8"/>
          <w:pgSz w:w="12240" w:h="15840"/>
          <w:pgMar w:top="1701" w:right="1134" w:bottom="1134" w:left="1701" w:header="720" w:footer="720" w:gutter="0"/>
          <w:cols w:space="720"/>
          <w:docGrid w:linePitch="360"/>
        </w:sectPr>
      </w:pPr>
    </w:p>
    <w:p w14:paraId="4A89B3CB" w14:textId="77777777" w:rsidR="0065338F" w:rsidRDefault="00803757">
      <w:pPr>
        <w:pStyle w:val="Ttulo1"/>
        <w:spacing w:before="240" w:after="120"/>
      </w:pPr>
      <w:r>
        <w:lastRenderedPageBreak/>
        <w:t xml:space="preserve"> </w:t>
      </w:r>
      <w:bookmarkStart w:id="6" w:name="_Toc208237142"/>
      <w:r>
        <w:t>REFERÊNCIAS</w:t>
      </w:r>
      <w:bookmarkEnd w:id="6"/>
      <w:bookmarkEnd w:id="0"/>
    </w:p>
    <w:sectPr w:rsidR="0065338F" w:rsidSect="0003461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D1200" w14:textId="77777777" w:rsidR="00000000" w:rsidRDefault="00803757">
      <w:pPr>
        <w:spacing w:line="240" w:lineRule="auto"/>
      </w:pPr>
      <w:r>
        <w:separator/>
      </w:r>
    </w:p>
  </w:endnote>
  <w:endnote w:type="continuationSeparator" w:id="0">
    <w:p w14:paraId="454CC6C8" w14:textId="77777777" w:rsidR="00000000" w:rsidRDefault="008037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33EF3" w14:textId="77777777" w:rsidR="00000000" w:rsidRDefault="00803757">
      <w:pPr>
        <w:spacing w:line="240" w:lineRule="auto"/>
      </w:pPr>
      <w:r>
        <w:separator/>
      </w:r>
    </w:p>
  </w:footnote>
  <w:footnote w:type="continuationSeparator" w:id="0">
    <w:p w14:paraId="2191248C" w14:textId="77777777" w:rsidR="00000000" w:rsidRDefault="008037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71F8F" w14:textId="6A22D972" w:rsidR="0065338F" w:rsidRDefault="00803757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338F"/>
    <w:rsid w:val="008037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5E7C96"/>
  <w14:defaultImageDpi w14:val="300"/>
  <w15:docId w15:val="{2CFEED96-BA29-4BB0-99AA-D6BC9B90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itacaoLonga">
    <w:name w:val="CitacaoLonga"/>
    <w:basedOn w:val="Normal"/>
    <w:pPr>
      <w:spacing w:line="240" w:lineRule="auto"/>
      <w:ind w:left="2268"/>
    </w:pPr>
    <w:rPr>
      <w:sz w:val="20"/>
    </w:rPr>
  </w:style>
  <w:style w:type="paragraph" w:customStyle="1" w:styleId="Referencias">
    <w:name w:val="Referencias"/>
    <w:basedOn w:val="Normal"/>
    <w:pPr>
      <w:spacing w:after="12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803757"/>
    <w:pPr>
      <w:spacing w:after="100"/>
    </w:pPr>
  </w:style>
  <w:style w:type="character" w:styleId="Hyperlink">
    <w:name w:val="Hyperlink"/>
    <w:basedOn w:val="Fontepargpadro"/>
    <w:uiPriority w:val="99"/>
    <w:unhideWhenUsed/>
    <w:rsid w:val="008037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84B294-CF1B-4DFE-A5D0-D03D7728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Matheus Araújo Carvalho</cp:lastModifiedBy>
  <cp:revision>2</cp:revision>
  <dcterms:created xsi:type="dcterms:W3CDTF">2013-12-23T23:15:00Z</dcterms:created>
  <dcterms:modified xsi:type="dcterms:W3CDTF">2025-09-08T18:18:00Z</dcterms:modified>
  <cp:category/>
</cp:coreProperties>
</file>